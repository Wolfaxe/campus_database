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4E15" w14:textId="77777777" w:rsidR="00672A1C" w:rsidRDefault="005816A1">
      <w:pPr>
        <w:pStyle w:val="KonuBal"/>
      </w:pPr>
      <w:r>
        <w:t>CBS Uzamsal Veritabanı Proje Raporu</w:t>
      </w:r>
    </w:p>
    <w:p w14:paraId="6C4A4BF3" w14:textId="77777777" w:rsidR="00672A1C" w:rsidRDefault="005816A1">
      <w:pPr>
        <w:pStyle w:val="Balk1"/>
      </w:pPr>
      <w:r>
        <w:t>Proje Adı:</w:t>
      </w:r>
    </w:p>
    <w:p w14:paraId="79509EB0" w14:textId="77777777" w:rsidR="00672A1C" w:rsidRDefault="005816A1">
      <w:r>
        <w:t>Kampüs Tabanlı CBS Veritabanı</w:t>
      </w:r>
    </w:p>
    <w:p w14:paraId="24E4B80E" w14:textId="77777777" w:rsidR="00672A1C" w:rsidRDefault="005816A1">
      <w:pPr>
        <w:pStyle w:val="Balk1"/>
      </w:pPr>
      <w:r>
        <w:t>Hazırlayan:</w:t>
      </w:r>
    </w:p>
    <w:p w14:paraId="7575BD23" w14:textId="22C66610" w:rsidR="00672A1C" w:rsidRDefault="00263575">
      <w:r>
        <w:t>Berkay Akyolal</w:t>
      </w:r>
    </w:p>
    <w:p w14:paraId="40E5CF91" w14:textId="77777777" w:rsidR="00672A1C" w:rsidRDefault="005816A1">
      <w:pPr>
        <w:pStyle w:val="Balk1"/>
      </w:pPr>
      <w:r>
        <w:t>Veritabanı Adı:</w:t>
      </w:r>
    </w:p>
    <w:p w14:paraId="4B58BE39" w14:textId="77777777" w:rsidR="00672A1C" w:rsidRDefault="005816A1">
      <w:r>
        <w:t>kampus_db</w:t>
      </w:r>
    </w:p>
    <w:p w14:paraId="268674AA" w14:textId="77777777" w:rsidR="00672A1C" w:rsidRDefault="005816A1">
      <w:pPr>
        <w:pStyle w:val="Balk1"/>
      </w:pPr>
      <w:r>
        <w:t>Kullanılan Teknolojiler:</w:t>
      </w:r>
    </w:p>
    <w:p w14:paraId="0F365D13" w14:textId="77777777" w:rsidR="00672A1C" w:rsidRDefault="005816A1">
      <w:r>
        <w:t>PostgreSQL + PostGIS, Python (GeoPandas, SQLAlchemy, Matplotlib)</w:t>
      </w:r>
    </w:p>
    <w:p w14:paraId="339D6809" w14:textId="77777777" w:rsidR="00672A1C" w:rsidRDefault="005816A1">
      <w:pPr>
        <w:pStyle w:val="Balk2"/>
      </w:pPr>
      <w:r>
        <w:t>1. Proje Amacı</w:t>
      </w:r>
    </w:p>
    <w:p w14:paraId="38ACFBB5" w14:textId="56828DCD" w:rsidR="00672A1C" w:rsidRDefault="005816A1">
      <w:r>
        <w:t>İTÜ Ayazağa kampüsü üzerinde nokta, çizgi ve poligon verileri içeren bir CBS (Coğrafi Bilgi Sistemi) veritabanı oluşturmak, bu verileri SQL ile sorgulayabilmek ve Python yardımıyla görselleştirerek sunmaktır.</w:t>
      </w:r>
    </w:p>
    <w:p w14:paraId="5F4131CF" w14:textId="77777777" w:rsidR="00672A1C" w:rsidRDefault="005816A1">
      <w:pPr>
        <w:pStyle w:val="Balk2"/>
      </w:pPr>
      <w:r>
        <w:t>2. Veritabanı Tasarımı ve Veri Aktarımı</w:t>
      </w:r>
    </w:p>
    <w:p w14:paraId="6320B0FB" w14:textId="77777777" w:rsidR="00672A1C" w:rsidRDefault="005816A1">
      <w:r>
        <w:t>- Taban Harita Verisi: OpenStreetMap (.osm) uzantılı XML dosyası</w:t>
      </w:r>
      <w:r>
        <w:br/>
        <w:t>- Aktarım Aracı: osm2pgsql</w:t>
      </w:r>
      <w:r>
        <w:br/>
        <w:t>- Çekilen Temel Katmanlar:</w:t>
      </w:r>
      <w:r>
        <w:br/>
        <w:t xml:space="preserve">    - planet_osm_point: POI ve yerler</w:t>
      </w:r>
      <w:r>
        <w:br/>
        <w:t xml:space="preserve">    - planet_osm_line: Yollar</w:t>
      </w:r>
      <w:r>
        <w:br/>
        <w:t xml:space="preserve">    - planet_osm_polygon: Bina ve alan geometrileri</w:t>
      </w:r>
      <w:r>
        <w:br/>
      </w:r>
      <w:r>
        <w:br/>
        <w:t>Veriler PostgreSQL + PostGIS ortamında UTF-8 kodlama ile çekildi. Tablolarda PostGIS üzerinden uzamsal sorgulara uygun indekslemeler ve geometri alanları hazır hale getirildi.</w:t>
      </w:r>
    </w:p>
    <w:p w14:paraId="783284C4" w14:textId="77777777" w:rsidR="00672A1C" w:rsidRDefault="005816A1">
      <w:pPr>
        <w:pStyle w:val="Balk2"/>
      </w:pPr>
      <w:r>
        <w:t>3. Gerçekleştirilen Uzamsal Sorgular</w:t>
      </w:r>
    </w:p>
    <w:p w14:paraId="451C4F82" w14:textId="77777777" w:rsidR="00672A1C" w:rsidRDefault="005816A1">
      <w:pPr>
        <w:pStyle w:val="Balk3"/>
      </w:pPr>
      <w:r>
        <w:t>3.1 Tüm Binaları Listeleme</w:t>
      </w:r>
    </w:p>
    <w:p w14:paraId="6A231540" w14:textId="77777777" w:rsidR="00672A1C" w:rsidRDefault="005816A1">
      <w:pPr>
        <w:pStyle w:val="GlAlnt"/>
      </w:pPr>
      <w:r>
        <w:t>SQL:</w:t>
      </w:r>
      <w:r>
        <w:br/>
        <w:t>SELECT name, building, way</w:t>
      </w:r>
      <w:r>
        <w:br/>
        <w:t>FROM planet_osm_polygon</w:t>
      </w:r>
      <w:r>
        <w:br/>
        <w:t>WHERE building IS NOT NULL;</w:t>
      </w:r>
    </w:p>
    <w:p w14:paraId="7BC74CEC" w14:textId="77777777" w:rsidR="00D02B78" w:rsidRDefault="005816A1">
      <w:pPr>
        <w:rPr>
          <w:noProof/>
        </w:rPr>
      </w:pPr>
      <w:r>
        <w:lastRenderedPageBreak/>
        <w:t>Amaç: Kampüs dahilindeki tüm bina verilerini listelemek ve haritada poligon olarak göstermek.</w:t>
      </w:r>
      <w:r w:rsidR="00D02B78" w:rsidRPr="00D02B78">
        <w:rPr>
          <w:noProof/>
        </w:rPr>
        <w:t xml:space="preserve"> </w:t>
      </w:r>
    </w:p>
    <w:p w14:paraId="5EF32F16" w14:textId="3FAE271D" w:rsidR="00672A1C" w:rsidRDefault="000E375C">
      <w:r>
        <w:rPr>
          <w:noProof/>
        </w:rPr>
        <w:t>S</w:t>
      </w:r>
      <w:r w:rsidR="00D02B78">
        <w:rPr>
          <w:noProof/>
        </w:rPr>
        <w:drawing>
          <wp:inline distT="0" distB="0" distL="0" distR="0" wp14:anchorId="2C9834D2" wp14:editId="06B6E291">
            <wp:extent cx="5486400" cy="46609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3BFB" w14:textId="2F9D4425" w:rsidR="00672A1C" w:rsidRDefault="005816A1">
      <w:pPr>
        <w:pStyle w:val="Balk3"/>
      </w:pPr>
      <w:r>
        <w:t xml:space="preserve">3.2 Kampüs Merkezine </w:t>
      </w:r>
      <w:r w:rsidR="00D02B78">
        <w:t>2</w:t>
      </w:r>
      <w:r>
        <w:t>00 Metre Mesafedeki Binalar</w:t>
      </w:r>
    </w:p>
    <w:p w14:paraId="7DA3CF9E" w14:textId="6192FD72" w:rsidR="00672A1C" w:rsidRDefault="005816A1">
      <w:pPr>
        <w:pStyle w:val="GlAlnt"/>
      </w:pPr>
      <w:r>
        <w:t>SQL:</w:t>
      </w:r>
      <w:r>
        <w:br/>
        <w:t>SELECT name, building, way</w:t>
      </w:r>
      <w:r>
        <w:br/>
        <w:t>FROM planet_osm_polygon</w:t>
      </w:r>
      <w:r>
        <w:br/>
        <w:t>WHERE building IS NOT NULL</w:t>
      </w:r>
      <w:r>
        <w:br/>
        <w:t xml:space="preserve">  AND ST_DWithin(</w:t>
      </w:r>
      <w:r>
        <w:br/>
        <w:t xml:space="preserve">    way,</w:t>
      </w:r>
      <w:r>
        <w:br/>
        <w:t xml:space="preserve">    ST_Transform(ST_SetSRID(ST_MakePoint(29.025, 41.105), 4326), 3857),</w:t>
      </w:r>
      <w:r>
        <w:br/>
        <w:t xml:space="preserve">    </w:t>
      </w:r>
      <w:r w:rsidR="00D02B78">
        <w:t>2</w:t>
      </w:r>
      <w:r>
        <w:t>00</w:t>
      </w:r>
      <w:r>
        <w:br/>
        <w:t>);</w:t>
      </w:r>
    </w:p>
    <w:p w14:paraId="1060CC86" w14:textId="77777777" w:rsidR="00672A1C" w:rsidRDefault="005816A1">
      <w:r>
        <w:lastRenderedPageBreak/>
        <w:t>Amaç: Belirli bir koordinatı kampüs merkezi kabul ederek, bu noktaya 500m mesafedeki binaları filtrelemek.</w:t>
      </w:r>
    </w:p>
    <w:p w14:paraId="59DC21E8" w14:textId="45BE88BE" w:rsidR="00D02B78" w:rsidRDefault="00D02B78">
      <w:r>
        <w:rPr>
          <w:noProof/>
        </w:rPr>
        <w:drawing>
          <wp:inline distT="0" distB="0" distL="0" distR="0" wp14:anchorId="40B5AFAB" wp14:editId="6BCD8043">
            <wp:extent cx="5486400" cy="46609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E859" w14:textId="77777777" w:rsidR="00672A1C" w:rsidRDefault="005816A1">
      <w:pPr>
        <w:pStyle w:val="Balk3"/>
      </w:pPr>
      <w:r>
        <w:t>3.3 Yol Kenarındaki Kafeleri Listeleme</w:t>
      </w:r>
    </w:p>
    <w:p w14:paraId="5AE89CF6" w14:textId="77777777" w:rsidR="00672A1C" w:rsidRDefault="005816A1">
      <w:pPr>
        <w:pStyle w:val="GlAlnt"/>
      </w:pPr>
      <w:r>
        <w:t>SQL:</w:t>
      </w:r>
      <w:r>
        <w:br/>
        <w:t>SELECT DISTINCT p.name, p.amenity, p.way</w:t>
      </w:r>
      <w:r>
        <w:br/>
        <w:t>FROM planet_osm_point AS p</w:t>
      </w:r>
      <w:r>
        <w:br/>
        <w:t>JOIN planet_osm_line AS l ON ST_DWithin(p.way, l.way, 30)</w:t>
      </w:r>
      <w:r>
        <w:br/>
        <w:t>WHERE p.amenity = 'cafe';</w:t>
      </w:r>
    </w:p>
    <w:p w14:paraId="28DA624F" w14:textId="77777777" w:rsidR="00672A1C" w:rsidRDefault="005816A1">
      <w:r>
        <w:t>Amaç: Yol kenarında bulunan ve 'cafe' olarak işaretlenmiş POI verilerini görüntülemek.</w:t>
      </w:r>
    </w:p>
    <w:p w14:paraId="01B8804E" w14:textId="6A1A9A97" w:rsidR="00D02B78" w:rsidRDefault="00D02B78">
      <w:r>
        <w:rPr>
          <w:noProof/>
        </w:rPr>
        <w:lastRenderedPageBreak/>
        <w:drawing>
          <wp:inline distT="0" distB="0" distL="0" distR="0" wp14:anchorId="2862A7CA" wp14:editId="5476BC17">
            <wp:extent cx="5479415" cy="2893060"/>
            <wp:effectExtent l="0" t="0" r="6985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878B" w14:textId="77777777" w:rsidR="00672A1C" w:rsidRDefault="005816A1">
      <w:pPr>
        <w:pStyle w:val="Balk2"/>
      </w:pPr>
      <w:r>
        <w:t>4. Python ile Görselleştirme</w:t>
      </w:r>
    </w:p>
    <w:p w14:paraId="0E9F9632" w14:textId="77777777" w:rsidR="00672A1C" w:rsidRDefault="005816A1">
      <w:r>
        <w:t>Python tarafında GeoPandas kullanılarak SQL sorgularının görselleştirilmesi yapılmıştır:</w:t>
      </w:r>
      <w:r>
        <w:br/>
        <w:t>- Binalar gri poligon</w:t>
      </w:r>
      <w:r>
        <w:br/>
        <w:t>- Yollar siyah çizgi</w:t>
      </w:r>
      <w:r>
        <w:br/>
        <w:t>- Kafeler kırmızı nokta</w:t>
      </w:r>
      <w:r>
        <w:br/>
      </w:r>
      <w:r>
        <w:br/>
        <w:t>Harita Örneği: Yol kenarındaki kafeler + yollar + binalar görseli ekte sunulmuştur.</w:t>
      </w:r>
    </w:p>
    <w:p w14:paraId="1B51C693" w14:textId="77777777" w:rsidR="00672A1C" w:rsidRDefault="005816A1">
      <w:pPr>
        <w:pStyle w:val="Balk2"/>
      </w:pPr>
      <w:r>
        <w:t>5. Değerlendirme</w:t>
      </w:r>
    </w:p>
    <w:p w14:paraId="2B3BA7AE" w14:textId="77777777" w:rsidR="00672A1C" w:rsidRDefault="005816A1">
      <w:r>
        <w:t>✔ Güçlü Yönler:</w:t>
      </w:r>
      <w:r>
        <w:br/>
        <w:t>- Gerçek verilerle çalışıldı</w:t>
      </w:r>
      <w:r>
        <w:br/>
        <w:t>- Uzamsal SQL yetkinliği geliştirildi</w:t>
      </w:r>
      <w:r>
        <w:br/>
        <w:t>- Python ile çok katmanlı görselleştirme başarıldı</w:t>
      </w:r>
    </w:p>
    <w:p w14:paraId="2A9C937B" w14:textId="77777777" w:rsidR="00672A1C" w:rsidRDefault="005816A1">
      <w:r>
        <w:t>⚠ Zorlanılan Noktalar:</w:t>
      </w:r>
      <w:r>
        <w:br/>
        <w:t>- PostgreSQL/PostGIS kurulumu</w:t>
      </w:r>
      <w:r>
        <w:br/>
        <w:t>- Kodlama sürecinde şifre hataları ve eksik uzantılar</w:t>
      </w:r>
    </w:p>
    <w:p w14:paraId="53D2A448" w14:textId="77777777" w:rsidR="00672A1C" w:rsidRDefault="005816A1">
      <w:r>
        <w:t>✘ Eksik Kalanlar:</w:t>
      </w:r>
      <w:r>
        <w:br/>
        <w:t>- Kullanıcı arayüzü ile etkileşim (ekstra opsiyonel olabilirdi)</w:t>
      </w:r>
    </w:p>
    <w:p w14:paraId="52F54CC0" w14:textId="77777777" w:rsidR="00672A1C" w:rsidRDefault="005816A1">
      <w:pPr>
        <w:pStyle w:val="Balk2"/>
      </w:pPr>
      <w:r>
        <w:t>6. Sonuç</w:t>
      </w:r>
    </w:p>
    <w:p w14:paraId="278E3F7D" w14:textId="77777777" w:rsidR="00672A1C" w:rsidRDefault="005816A1">
      <w:r>
        <w:t>Proje, CBS ve uzamsal veritabanı alanlarında temel becerileri uygulamalı olarak geliştirmeyi başarmıştır. PostgreSQL + PostGIS ile çalışılması, SQL sorgularının harita verilerine uygulanması ve Python ile bu çıktılarının anlamlı görsellere dönüştürülmesi başarılı şekilde rapora yansımıştır.</w:t>
      </w:r>
    </w:p>
    <w:sectPr w:rsidR="00672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75C"/>
    <w:rsid w:val="0015074B"/>
    <w:rsid w:val="00263575"/>
    <w:rsid w:val="0029639D"/>
    <w:rsid w:val="00326F90"/>
    <w:rsid w:val="005816A1"/>
    <w:rsid w:val="00672A1C"/>
    <w:rsid w:val="00AA1D8D"/>
    <w:rsid w:val="00B47730"/>
    <w:rsid w:val="00CB0664"/>
    <w:rsid w:val="00D02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252661F-3679-4B61-A67F-17441029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Berkay Akyolal</cp:lastModifiedBy>
  <cp:revision>5</cp:revision>
  <dcterms:created xsi:type="dcterms:W3CDTF">2013-12-23T23:15:00Z</dcterms:created>
  <dcterms:modified xsi:type="dcterms:W3CDTF">2025-06-29T11:22:00Z</dcterms:modified>
  <cp:category/>
</cp:coreProperties>
</file>